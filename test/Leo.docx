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Bullet"/>
      </w:pPr>
      <w:r>
        <w:t xml:space="preserve">朱小睿 </w:t>
        <w:tab/>
        <w:t>Leo</w:t>
        <w:br/>
      </w:r>
    </w:p>
    <w:p>
      <w:pPr>
        <w:pStyle w:val="ListBullet"/>
      </w:pPr>
      <w:r>
        <w:t xml:space="preserve">19865878507 </w:t>
        <w:tab/>
        <w:t xml:space="preserve">丨 leo .m ino ru i2019@ou t look .com </w:t>
        <w:tab/>
        <w:t>丨深圳</w:t>
        <w:br/>
        <w:t>l inked in .com / in /小睿 -朱 -2229021aa</w:t>
        <w:br/>
      </w:r>
    </w:p>
    <w:p>
      <w:pPr>
        <w:pStyle w:val="ListBullet"/>
      </w:pPr>
      <w:r>
        <w:t>工作经历</w:t>
        <w:br/>
      </w:r>
    </w:p>
    <w:p>
      <w:pPr>
        <w:pStyle w:val="ListBullet"/>
      </w:pPr>
      <w:r>
        <w:t>富士康科技集团</w:t>
        <w:br/>
        <w:t xml:space="preserve">运维开发工程师 </w:t>
        <w:tab/>
        <w:t>企业数据与云平台管理部</w:t>
        <w:br/>
        <w:t>工作职责</w:t>
        <w:br/>
        <w:t>1 .维护管理 IDPBG事业群自建 IDC机房，支援海外机房建制。</w:t>
        <w:br/>
        <w:t xml:space="preserve">2 .7 *24 </w:t>
        <w:tab/>
        <w:t>suppo r t产线生产作业，给予产线桌面运维支持，维护 IDPBG事业群AD域、DHCP、SFTP等系统的运维。</w:t>
        <w:br/>
        <w:t>3 .跨 s i te维护上千台服务器，保障事业群自建私有云的正常运行。</w:t>
        <w:br/>
      </w:r>
    </w:p>
    <w:p>
      <w:pPr>
        <w:pStyle w:val="ListBullet"/>
      </w:pPr>
      <w:r>
        <w:t xml:space="preserve">2019年07月 </w:t>
        <w:tab/>
        <w:t xml:space="preserve"> </w:t>
        <w:tab/>
        <w:t xml:space="preserve">- </w:t>
        <w:tab/>
        <w:t>至今</w:t>
        <w:br/>
        <w:t>深圳</w:t>
        <w:br/>
      </w:r>
    </w:p>
    <w:p>
      <w:pPr>
        <w:pStyle w:val="ListBullet"/>
      </w:pPr>
      <w:r>
        <w:t>项目经历</w:t>
        <w:br/>
        <w:t>1 .独立编写py thon脚本实现高频度获取服务器硬件信息实现自动化巡检HP服务器以替代人工频繁出入机房造成的风险也节省了</w:t>
        <w:br/>
        <w:t>人员来往机房的时间</w:t>
        <w:br/>
        <w:t xml:space="preserve">2 .搭建ELK日志平台，监控AD域控服务器配合资安进行人员账号审查工作，联合NET收集C isco </w:t>
        <w:tab/>
        <w:t>ASA、 IOS日志以及C i t r ix日</w:t>
        <w:br/>
        <w:t>志，预防隐患。</w:t>
        <w:br/>
        <w:t>3 .对公司老旧的Hype r-V虚拟机进行迁移KVM作业，使用Ov i r t平台批量管理kvm虚拟机</w:t>
        <w:br/>
      </w:r>
    </w:p>
    <w:p>
      <w:pPr>
        <w:pStyle w:val="ListBullet"/>
      </w:pPr>
      <w:r>
        <w:t>工作以外经历</w:t>
        <w:br/>
      </w:r>
    </w:p>
    <w:p>
      <w:pPr>
        <w:pStyle w:val="ListBullet"/>
      </w:pPr>
      <w:r>
        <w:t>大四独自背包旅行中西部</w:t>
        <w:br/>
        <w:t>1 .通过在沿途客栈做义工的方式换取报酬</w:t>
        <w:br/>
        <w:t>ACM社团</w:t>
        <w:br/>
        <w:t>1 .大二感兴趣参加学校acm社团，并获得校acm程序大赛二等奖，大三很荣幸能代表学校参加中国大学生程序竞赛华北赛区秦</w:t>
        <w:br/>
        <w:t>皇岛分站的比赛</w:t>
        <w:br/>
      </w:r>
    </w:p>
    <w:p>
      <w:pPr>
        <w:pStyle w:val="ListBullet"/>
      </w:pPr>
      <w:r>
        <w:t>教育经历</w:t>
        <w:br/>
      </w:r>
    </w:p>
    <w:p>
      <w:pPr>
        <w:pStyle w:val="ListBullet"/>
      </w:pPr>
      <w:r>
        <w:t>内蒙古师范大学</w:t>
        <w:br/>
        <w:t xml:space="preserve">信息管理和信息系统 </w:t>
        <w:tab/>
        <w:t xml:space="preserve">本科 </w:t>
        <w:tab/>
        <w:t>计算机学院</w:t>
        <w:br/>
        <w:t>1 .担任4年班级心理委员一职</w:t>
        <w:br/>
      </w:r>
    </w:p>
    <w:p>
      <w:pPr>
        <w:pStyle w:val="ListBullet"/>
      </w:pPr>
      <w:r>
        <w:t>其他</w:t>
        <w:br/>
      </w:r>
    </w:p>
    <w:p>
      <w:pPr>
        <w:pStyle w:val="ListBullet"/>
      </w:pPr>
      <w:r>
        <w:t xml:space="preserve">证书 /执照： </w:t>
        <w:tab/>
        <w:t>计算机二级</w:t>
        <w:br/>
        <w:t xml:space="preserve">语言： </w:t>
        <w:tab/>
        <w:t>英语（CET -4）</w:t>
        <w:br/>
        <w:t xml:space="preserve">兴趣爱好： </w:t>
        <w:tab/>
        <w:t xml:space="preserve">徒步 </w:t>
        <w:tab/>
        <w:t>摄影</w:t>
        <w:br/>
      </w:r>
    </w:p>
    <w:p>
      <w:pPr>
        <w:pStyle w:val="ListBullet"/>
      </w:pPr>
      <w:r>
        <w:t xml:space="preserve">2015年09月 </w:t>
        <w:tab/>
        <w:t xml:space="preserve"> </w:t>
        <w:tab/>
        <w:t xml:space="preserve">- </w:t>
        <w:tab/>
        <w:t>2019年06月</w:t>
        <w:br/>
        <w:t>呼和浩特</w:t>
        <w:br/>
      </w:r>
    </w:p>
    <w:p>
      <w:pPr>
        <w:pStyle w:val="ListBullet"/>
      </w:pPr>
      <w:r>
        <w:tab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